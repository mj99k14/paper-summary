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기반 노인 낙상 예방 프로그램</w:t>
      </w:r>
    </w:p>
    <w:p>
      <w:pPr>
        <w:pStyle w:val="Heading1"/>
      </w:pPr>
      <w:r>
        <w:t>1. 배경 및 필요성</w:t>
      </w:r>
    </w:p>
    <w:p>
      <w:r>
        <w:br/>
        <w:t xml:space="preserve">노인의 낙상은 고관절 골절, 장기 입원, 사망률 증가와 밀접한 관련이 있습니다. </w:t>
        <w:br/>
        <w:t xml:space="preserve">기존 낙상 예방 운동은 반복적이고 흥미도가 낮아 지속률이 떨어집니다. </w:t>
        <w:br/>
        <w:t>농구선수의 스텝 훈련은 균형, 민첩성, 방향 전환 능력을 동시에 개선할 수 있는 효과적인 운동입니다.</w:t>
        <w:br/>
        <w:t>AI 기술을 접목하면 실시간 피드백 및 맞춤형 훈련 설계가 가능하여 낙상 예방의 효율성을 크게 높일 수 있습니다.</w:t>
        <w:br/>
      </w:r>
    </w:p>
    <w:p>
      <w:pPr>
        <w:pStyle w:val="Heading1"/>
      </w:pPr>
      <w:r>
        <w:t>2. AI 기술 도입 방식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기술</w:t>
            </w:r>
          </w:p>
        </w:tc>
        <w:tc>
          <w:tcPr>
            <w:tcW w:type="dxa" w:w="4320"/>
          </w:tcPr>
          <w:p>
            <w:r>
              <w:t>적용 내용</w:t>
            </w:r>
          </w:p>
        </w:tc>
      </w:tr>
      <w:tr>
        <w:tc>
          <w:tcPr>
            <w:tcW w:type="dxa" w:w="4320"/>
          </w:tcPr>
          <w:p>
            <w:r>
              <w:t>Pose Estimation (예: Mediapipe, OpenPose)</w:t>
            </w:r>
          </w:p>
        </w:tc>
        <w:tc>
          <w:tcPr>
            <w:tcW w:type="dxa" w:w="4320"/>
          </w:tcPr>
          <w:p>
            <w:r>
              <w:t>카메라로 실시간 자세 분석 → 스텝 정확도, 균형 분석</w:t>
            </w:r>
          </w:p>
        </w:tc>
      </w:tr>
      <w:tr>
        <w:tc>
          <w:tcPr>
            <w:tcW w:type="dxa" w:w="4320"/>
          </w:tcPr>
          <w:p>
            <w:r>
              <w:t>딥러닝 기반 낙상 위험 예측 모델</w:t>
            </w:r>
          </w:p>
        </w:tc>
        <w:tc>
          <w:tcPr>
            <w:tcW w:type="dxa" w:w="4320"/>
          </w:tcPr>
          <w:p>
            <w:r>
              <w:t>보행 패턴, 속도, 보폭 데이터를 바탕으로 위험도 스코어 제공</w:t>
            </w:r>
          </w:p>
        </w:tc>
      </w:tr>
      <w:tr>
        <w:tc>
          <w:tcPr>
            <w:tcW w:type="dxa" w:w="4320"/>
          </w:tcPr>
          <w:p>
            <w:r>
              <w:t>개인화 운동 추천 알고리즘</w:t>
            </w:r>
          </w:p>
        </w:tc>
        <w:tc>
          <w:tcPr>
            <w:tcW w:type="dxa" w:w="4320"/>
          </w:tcPr>
          <w:p>
            <w:r>
              <w:t>사용자의 신체 조건, 운동 반응에 따라 스텝 난이도 조절</w:t>
            </w:r>
          </w:p>
        </w:tc>
      </w:tr>
      <w:tr>
        <w:tc>
          <w:tcPr>
            <w:tcW w:type="dxa" w:w="4320"/>
          </w:tcPr>
          <w:p>
            <w:r>
              <w:t>음성 및 화면 피드백 시스템</w:t>
            </w:r>
          </w:p>
        </w:tc>
        <w:tc>
          <w:tcPr>
            <w:tcW w:type="dxa" w:w="4320"/>
          </w:tcPr>
          <w:p>
            <w:r>
              <w:t>동작이 정확하지 않으면 실시간 보정 피드백 제공</w:t>
            </w:r>
          </w:p>
        </w:tc>
      </w:tr>
      <w:tr>
        <w:tc>
          <w:tcPr>
            <w:tcW w:type="dxa" w:w="4320"/>
          </w:tcPr>
          <w:p>
            <w:r>
              <w:t>운동 이력 및 향상도 시각화</w:t>
            </w:r>
          </w:p>
        </w:tc>
        <w:tc>
          <w:tcPr>
            <w:tcW w:type="dxa" w:w="4320"/>
          </w:tcPr>
          <w:p>
            <w:r>
              <w:t>주차별 그래프 제공 → 운동 동기 부여 및 낙상 위험 감소 추이 확인 가능</w:t>
            </w:r>
          </w:p>
        </w:tc>
      </w:tr>
    </w:tbl>
    <w:p>
      <w:pPr>
        <w:pStyle w:val="Heading1"/>
      </w:pPr>
      <w:r>
        <w:t>3. 프로그램 흐름 (예시)</w:t>
      </w:r>
    </w:p>
    <w:p>
      <w:r>
        <w:br/>
        <w:t xml:space="preserve">① 카메라 앞에 서서 측정 시작  </w:t>
        <w:br/>
        <w:t>- 초기 보폭, 스텝 길이, 균형 정도 자동 분석</w:t>
        <w:br/>
        <w:br/>
        <w:t xml:space="preserve">② AI가 추천하는 스텝 훈련 시작  </w:t>
        <w:br/>
        <w:t xml:space="preserve">- 예: "옆으로 3보 – 회전 – 앞으로 2보"  </w:t>
        <w:br/>
        <w:t>- 스텝마다 정확도 및 반응 속도 측정</w:t>
        <w:br/>
        <w:br/>
        <w:t xml:space="preserve">③ 훈련 후 요약 피드백 제공  </w:t>
        <w:br/>
        <w:t xml:space="preserve">- "오늘의 낙상 위험도: 중간"  </w:t>
        <w:br/>
        <w:t>- "왼쪽 방향 전환 시 흔들림 ↑ → 해당 부위 강화 필요"</w:t>
        <w:br/>
        <w:br/>
        <w:t xml:space="preserve">④ 개인별 운동 난이도 자동 조절  </w:t>
        <w:br/>
        <w:t>- 다음 훈련 시 보폭 10% 확대, 균형 중심 유지 훈련 추가 등</w:t>
        <w:br/>
      </w:r>
    </w:p>
    <w:p>
      <w:pPr>
        <w:pStyle w:val="Heading1"/>
      </w:pPr>
      <w:r>
        <w:t>4. 기대 효과</w:t>
      </w:r>
    </w:p>
    <w:p>
      <w:r>
        <w:br/>
        <w:t xml:space="preserve">- 기존 낙상 예방 운동 대비 몰입도 향상  </w:t>
        <w:br/>
        <w:t xml:space="preserve">- 실시간 피드백으로 정확한 동작 학습  </w:t>
        <w:br/>
        <w:t xml:space="preserve">- 개인 맞춤형 운동으로 운동 효율 극대화  </w:t>
        <w:br/>
        <w:t>- 데이터 기반 낙상 위험 예측 및 사전 예방 가능</w:t>
        <w:br/>
      </w:r>
    </w:p>
    <w:p>
      <w:pPr>
        <w:pStyle w:val="Heading1"/>
      </w:pPr>
      <w:r>
        <w:t>5. 추후 확장 가능성</w:t>
      </w:r>
    </w:p>
    <w:p>
      <w:r>
        <w:br/>
        <w:t xml:space="preserve">- 웨어러블 센서 연동: 발목/무릎 관절 각도 분석 → 낙상 조짐 조기 감지  </w:t>
        <w:br/>
        <w:t xml:space="preserve">- VR/AR 기술 접목: 가상 장애물 넘기, 코스 걷기 등으로 실감형 훈련 제공  </w:t>
        <w:br/>
        <w:t>- 병원 연계 낙상 이력 관리: 의사와 환자 간 낙상 데이터 공유 가능</w:t>
        <w:br/>
      </w:r>
    </w:p>
    <w:p>
      <w:pPr>
        <w:pStyle w:val="Heading1"/>
      </w:pPr>
      <w:r>
        <w:t>결론</w:t>
      </w:r>
    </w:p>
    <w:p>
      <w:r>
        <w:br/>
        <w:t xml:space="preserve">AI 기반 스텝 훈련 시스템은 운동·인지 기능 저하가 복합적으로 발생하는 고령자에게 최적화된 낙상 예방 솔루션입니다. </w:t>
        <w:br/>
        <w:t>농구 스텝 훈련의 민첩성과 AI의 정밀 분석을 융합하여 실질적 사고 예방에 기여할 수 있습니다.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